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ascii="Cambria Math" w:hAnsi="Cambria Math" w:eastAsia="Cambria Math" w:cs="Cambria Math"/>
          <w:b/>
          <w:color w:val="404040"/>
          <w:spacing w:val="0"/>
          <w:position w:val="0"/>
          <w:sz w:val="30"/>
          <w:shd w:val="clear" w:fill="auto"/>
        </w:rPr>
      </w:pPr>
      <w:r>
        <w:rPr>
          <w:rFonts w:ascii="Cambria Math" w:hAnsi="Cambria Math" w:eastAsia="Cambria Math" w:cs="Cambria Math"/>
          <w:b/>
          <w:color w:val="404040"/>
          <w:spacing w:val="0"/>
          <w:position w:val="0"/>
          <w:sz w:val="42"/>
          <w:shd w:val="clear" w:fill="auto"/>
        </w:rPr>
        <w:t>w</w:t>
      </w:r>
      <w:r>
        <w:rPr>
          <w:rFonts w:ascii="Cambria Math" w:hAnsi="Cambria Math" w:eastAsia="Cambria Math" w:cs="Cambria Math"/>
          <w:b/>
          <w:color w:val="404040"/>
          <w:spacing w:val="0"/>
          <w:position w:val="0"/>
          <w:sz w:val="30"/>
          <w:shd w:val="clear" w:fill="auto"/>
        </w:rPr>
        <w:t>EB DESIGNER / UI DEVELOPER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aps/>
          <w:color w:val="262626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aps/>
          <w:color w:val="262626"/>
          <w:spacing w:val="0"/>
          <w:position w:val="0"/>
          <w:sz w:val="24"/>
          <w:shd w:val="clear" w:fill="auto"/>
        </w:rPr>
        <w:t>Naresh SINGh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Add - V + Po Pilkhuwa dist, Hapur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Hapur - 245301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262626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262626"/>
          <w:spacing w:val="0"/>
          <w:position w:val="0"/>
          <w:sz w:val="24"/>
          <w:shd w:val="clear" w:fill="auto"/>
        </w:rPr>
        <w:t xml:space="preserve">Email id- </w:t>
      </w:r>
      <w:r>
        <w:rPr>
          <w:rFonts w:ascii="Calibri" w:hAnsi="Calibri" w:eastAsia="Calibri" w:cs="Calibri"/>
          <w:color w:val="262626"/>
          <w:spacing w:val="0"/>
          <w:position w:val="0"/>
          <w:sz w:val="24"/>
          <w:u w:val="single"/>
          <w:shd w:val="clear" w:fill="auto"/>
        </w:rPr>
        <w:t xml:space="preserve"> nareshsinghplk@gmail.com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Mob. No. +91 7060518681 , 8906248483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ascii="Ebrima" w:hAnsi="Ebrima" w:eastAsia="Ebrima" w:cs="Ebrima"/>
          <w:b/>
          <w:caps/>
          <w:color w:val="0070C0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aps/>
          <w:color w:val="0070C0"/>
          <w:spacing w:val="0"/>
          <w:position w:val="0"/>
          <w:sz w:val="22"/>
          <w:u w:val="single"/>
          <w:shd w:val="clear" w:fill="auto"/>
        </w:rPr>
        <w:t>Career objective</w:t>
      </w:r>
    </w:p>
    <w:p>
      <w:pPr>
        <w:spacing w:before="0" w:after="200" w:line="240" w:lineRule="auto"/>
        <w:ind w:left="0" w:right="0" w:firstLine="0"/>
        <w:jc w:val="left"/>
        <w:rPr>
          <w:rFonts w:ascii="Corbel" w:hAnsi="Corbel" w:eastAsia="Corbel" w:cs="Corbel"/>
          <w:color w:val="000000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b/>
          <w:color w:val="000000"/>
          <w:spacing w:val="0"/>
          <w:position w:val="0"/>
          <w:sz w:val="24"/>
          <w:shd w:val="clear" w:fill="auto"/>
        </w:rPr>
        <w:t>Design</w:t>
      </w:r>
      <w:r>
        <w:rPr>
          <w:rFonts w:ascii="Corbel" w:hAnsi="Corbel" w:eastAsia="Corbel" w:cs="Corbel"/>
          <w:color w:val="000000"/>
          <w:spacing w:val="0"/>
          <w:position w:val="0"/>
          <w:sz w:val="24"/>
          <w:shd w:val="clear" w:fill="auto"/>
        </w:rPr>
        <w:t xml:space="preserve"> and </w:t>
      </w:r>
      <w:r>
        <w:rPr>
          <w:rFonts w:ascii="Corbel" w:hAnsi="Corbel" w:eastAsia="Corbel" w:cs="Corbel"/>
          <w:b/>
          <w:color w:val="000000"/>
          <w:spacing w:val="0"/>
          <w:position w:val="0"/>
          <w:sz w:val="24"/>
          <w:shd w:val="clear" w:fill="auto"/>
        </w:rPr>
        <w:t>develop</w:t>
      </w:r>
      <w:r>
        <w:rPr>
          <w:rFonts w:ascii="Corbel" w:hAnsi="Corbel" w:eastAsia="Corbel" w:cs="Corbel"/>
          <w:color w:val="000000"/>
          <w:spacing w:val="0"/>
          <w:position w:val="0"/>
          <w:sz w:val="24"/>
          <w:shd w:val="clear" w:fill="auto"/>
        </w:rPr>
        <w:t xml:space="preserve"> efficient and user interfaces for web applications while continuing to learn and expand my knowledge of emerging web technologies. I am a </w:t>
      </w:r>
      <w:r>
        <w:rPr>
          <w:rFonts w:ascii="Corbel" w:hAnsi="Corbel" w:eastAsia="Corbel" w:cs="Corbel"/>
          <w:b/>
          <w:color w:val="000000"/>
          <w:spacing w:val="0"/>
          <w:position w:val="0"/>
          <w:sz w:val="24"/>
          <w:shd w:val="clear" w:fill="auto"/>
        </w:rPr>
        <w:t>fast learner</w:t>
      </w:r>
      <w:r>
        <w:rPr>
          <w:rFonts w:ascii="Corbel" w:hAnsi="Corbel" w:eastAsia="Corbel" w:cs="Corbel"/>
          <w:color w:val="000000"/>
          <w:spacing w:val="0"/>
          <w:position w:val="0"/>
          <w:sz w:val="24"/>
          <w:shd w:val="clear" w:fill="auto"/>
        </w:rPr>
        <w:t xml:space="preserve"> and always ready to take up new challenging assignments. These have contributed to an ability to make a difference as a part of a team, and build relationships at work.</w:t>
      </w:r>
    </w:p>
    <w:p>
      <w:pPr>
        <w:tabs>
          <w:tab w:val="left" w:pos="3720"/>
        </w:tabs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/>
          <w:caps/>
          <w:color w:val="0070C0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aps/>
          <w:color w:val="0070C0"/>
          <w:spacing w:val="0"/>
          <w:position w:val="0"/>
          <w:sz w:val="22"/>
          <w:u w:val="single"/>
          <w:shd w:val="clear" w:fill="auto"/>
        </w:rPr>
        <w:t>Summary</w:t>
      </w:r>
    </w:p>
    <w:p>
      <w:pPr>
        <w:numPr>
          <w:ilvl w:val="0"/>
          <w:numId w:val="1"/>
        </w:numPr>
        <w:spacing w:before="0" w:after="200" w:line="276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 xml:space="preserve">UI/Web Developer 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with over </w:t>
      </w:r>
      <w:r>
        <w:rPr>
          <w:rFonts w:hint="default" w:ascii="Corbel" w:hAnsi="Corbel" w:eastAsia="Corbel" w:cs="Corbel"/>
          <w:b/>
          <w:bCs/>
          <w:color w:val="auto"/>
          <w:spacing w:val="0"/>
          <w:position w:val="0"/>
          <w:sz w:val="24"/>
          <w:u w:val="none"/>
          <w:shd w:val="clear" w:fill="auto"/>
          <w:lang w:val="en-US"/>
        </w:rPr>
        <w:t>5.5</w:t>
      </w:r>
      <w:r>
        <w:rPr>
          <w:rFonts w:ascii="Verdana" w:hAnsi="Verdana" w:eastAsia="Verdana" w:cs="Verdana"/>
          <w:b/>
          <w:bCs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ascii="Corbel" w:hAnsi="Corbel" w:eastAsia="Corbel" w:cs="Corbel"/>
          <w:b/>
          <w:bCs/>
          <w:color w:val="auto"/>
          <w:spacing w:val="0"/>
          <w:position w:val="0"/>
          <w:sz w:val="24"/>
          <w:u w:val="none"/>
          <w:shd w:val="clear" w:fill="auto"/>
        </w:rPr>
        <w:t>YEARS</w:t>
      </w:r>
      <w:r>
        <w:rPr>
          <w:rFonts w:ascii="Corbel" w:hAnsi="Corbel" w:eastAsia="Corbel" w:cs="Corbel"/>
          <w:b/>
          <w:bCs/>
          <w:color w:val="auto"/>
          <w:spacing w:val="0"/>
          <w:position w:val="0"/>
          <w:sz w:val="24"/>
          <w:u w:val="single"/>
          <w:shd w:val="clear" w:fill="auto"/>
        </w:rPr>
        <w:t xml:space="preserve"> 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of professional experiences in Web Designing and User Interface Development using Web Technologies.</w:t>
      </w:r>
    </w:p>
    <w:p>
      <w:pPr>
        <w:numPr>
          <w:ilvl w:val="0"/>
          <w:numId w:val="1"/>
        </w:numPr>
        <w:spacing w:before="0" w:after="200" w:line="276" w:lineRule="auto"/>
        <w:ind w:left="360" w:right="0" w:hanging="360"/>
        <w:jc w:val="left"/>
        <w:rPr>
          <w:rFonts w:ascii="Corbel" w:hAnsi="Corbel" w:eastAsia="Corbel" w:cs="Corbel"/>
          <w:color w:val="000000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Strong developing experience with 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HTML5, CSS3, Bootstrap,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en-US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Jquery,  Responsive website, Photoshop Cs3, IllustratorCs3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en-US"/>
        </w:rPr>
        <w:t>, React js, .Net, Angular js, Wordpress, Shopify, M</w:t>
      </w:r>
      <w:r>
        <w:rPr>
          <w:rFonts w:hint="default" w:ascii="Arial" w:hAnsi="Arial" w:eastAsia="Arial"/>
          <w:color w:val="auto"/>
          <w:spacing w:val="0"/>
          <w:position w:val="0"/>
          <w:sz w:val="24"/>
          <w:shd w:val="clear" w:fill="auto"/>
          <w:lang w:val="en-US"/>
        </w:rPr>
        <w:t>agento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en-US"/>
        </w:rPr>
        <w:t xml:space="preserve">, Big Commerce, Wix, Laravel, </w:t>
      </w:r>
      <w:r>
        <w:rPr>
          <w:rFonts w:hint="default" w:ascii="Arial" w:hAnsi="Arial" w:eastAsia="Arial"/>
          <w:color w:val="auto"/>
          <w:spacing w:val="0"/>
          <w:position w:val="0"/>
          <w:sz w:val="24"/>
          <w:shd w:val="clear" w:fill="auto"/>
          <w:lang w:val="en-US"/>
        </w:rPr>
        <w:t>square space</w:t>
      </w:r>
      <w:bookmarkStart w:id="0" w:name="_GoBack"/>
      <w:bookmarkEnd w:id="0"/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.</w:t>
      </w:r>
    </w:p>
    <w:p>
      <w:pPr>
        <w:numPr>
          <w:ilvl w:val="0"/>
          <w:numId w:val="1"/>
        </w:numPr>
        <w:spacing w:before="0" w:after="200" w:line="276" w:lineRule="auto"/>
        <w:ind w:left="360" w:right="0" w:hanging="360"/>
        <w:jc w:val="left"/>
        <w:rPr>
          <w:rFonts w:ascii="Corbel" w:hAnsi="Corbel" w:eastAsia="Corbel" w:cs="Corbel"/>
          <w:color w:val="000000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Expertise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in </w:t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 xml:space="preserve">Debugging 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and </w:t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Troubleshooting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existing code using </w:t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 xml:space="preserve">Firebug 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and </w:t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Developer Tools.</w:t>
      </w:r>
    </w:p>
    <w:p>
      <w:pPr>
        <w:numPr>
          <w:ilvl w:val="0"/>
          <w:numId w:val="1"/>
        </w:numPr>
        <w:spacing w:before="0" w:after="200" w:line="276" w:lineRule="auto"/>
        <w:ind w:left="360" w:right="0" w:hanging="360"/>
        <w:jc w:val="left"/>
        <w:rPr>
          <w:rFonts w:ascii="Corbel" w:hAnsi="Corbel" w:eastAsia="Corbel" w:cs="Corbel"/>
          <w:color w:val="000000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Strong experience with </w:t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Cross Browser Compatibility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issues and </w:t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Optimization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for web, including CSS Sprites.</w:t>
      </w:r>
    </w:p>
    <w:p>
      <w:pPr>
        <w:numPr>
          <w:ilvl w:val="0"/>
          <w:numId w:val="1"/>
        </w:numPr>
        <w:spacing w:before="0" w:after="200" w:line="276" w:lineRule="auto"/>
        <w:ind w:left="360" w:right="0" w:hanging="360"/>
        <w:jc w:val="left"/>
        <w:rPr>
          <w:rFonts w:ascii="Corbel" w:hAnsi="Corbel" w:eastAsia="Corbel" w:cs="Corbel"/>
          <w:color w:val="000000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Up to date Knowledge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with the latest industry trends in UI design and usability.</w:t>
      </w:r>
    </w:p>
    <w:p>
      <w:pPr>
        <w:numPr>
          <w:ilvl w:val="0"/>
          <w:numId w:val="1"/>
        </w:numPr>
        <w:spacing w:before="0" w:after="200" w:line="276" w:lineRule="auto"/>
        <w:ind w:left="360" w:right="0" w:hanging="36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Ability to work independently or in a team environment</w:t>
      </w:r>
    </w:p>
    <w:p>
      <w:pPr>
        <w:tabs>
          <w:tab w:val="left" w:pos="3720"/>
        </w:tabs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/>
          <w:caps/>
          <w:color w:val="548DD4"/>
          <w:spacing w:val="0"/>
          <w:position w:val="0"/>
          <w:sz w:val="22"/>
          <w:u w:val="single"/>
          <w:shd w:val="clear" w:fill="auto"/>
        </w:rPr>
      </w:pPr>
    </w:p>
    <w:p>
      <w:pPr>
        <w:tabs>
          <w:tab w:val="left" w:pos="3720"/>
        </w:tabs>
        <w:spacing w:before="0" w:after="200" w:line="276" w:lineRule="auto"/>
        <w:ind w:left="0" w:right="0" w:firstLine="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aps/>
          <w:color w:val="0070C0"/>
          <w:spacing w:val="0"/>
          <w:position w:val="0"/>
          <w:sz w:val="22"/>
          <w:u w:val="single"/>
          <w:shd w:val="clear" w:fill="auto"/>
        </w:rPr>
        <w:t>Work EXPERIENCE (total EXP 3 years)</w:t>
      </w:r>
    </w:p>
    <w:p>
      <w:pPr>
        <w:numPr>
          <w:ilvl w:val="0"/>
          <w:numId w:val="2"/>
        </w:numPr>
        <w:spacing w:before="4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Udaan Technology </w:t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 xml:space="preserve">(Nav 2015 – </w:t>
      </w:r>
      <w:r>
        <w:rPr>
          <w:rFonts w:hint="default" w:ascii="Corbel" w:hAnsi="Corbel" w:eastAsia="Corbel" w:cs="Corbel"/>
          <w:b/>
          <w:color w:val="auto"/>
          <w:spacing w:val="0"/>
          <w:position w:val="0"/>
          <w:sz w:val="24"/>
          <w:shd w:val="clear" w:fill="auto"/>
          <w:lang w:val="en-US"/>
        </w:rPr>
        <w:t>Aug 2020</w:t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)</w:t>
      </w:r>
    </w:p>
    <w:p>
      <w:pPr>
        <w:numPr>
          <w:ilvl w:val="0"/>
          <w:numId w:val="2"/>
        </w:numPr>
        <w:spacing w:before="4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Corbel" w:hAnsi="Corbel" w:eastAsia="Corbel"/>
          <w:color w:val="auto"/>
          <w:spacing w:val="0"/>
          <w:position w:val="0"/>
          <w:sz w:val="24"/>
          <w:shd w:val="clear" w:fill="auto"/>
        </w:rPr>
        <w:t>affixious consulting private limited</w:t>
      </w:r>
      <w:r>
        <w:rPr>
          <w:rFonts w:hint="default" w:ascii="Corbel" w:hAnsi="Corbel" w:eastAsia="Corbel"/>
          <w:color w:val="auto"/>
          <w:spacing w:val="0"/>
          <w:position w:val="0"/>
          <w:sz w:val="24"/>
          <w:shd w:val="clear" w:fill="auto"/>
          <w:lang w:val="en-US"/>
        </w:rPr>
        <w:t xml:space="preserve"> </w:t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(</w:t>
      </w:r>
      <w:r>
        <w:rPr>
          <w:rFonts w:hint="default" w:ascii="Corbel" w:hAnsi="Corbel" w:eastAsia="Corbel" w:cs="Corbel"/>
          <w:b/>
          <w:color w:val="auto"/>
          <w:spacing w:val="0"/>
          <w:position w:val="0"/>
          <w:sz w:val="24"/>
          <w:shd w:val="clear" w:fill="auto"/>
          <w:lang w:val="en-US"/>
        </w:rPr>
        <w:t>Aug</w:t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 xml:space="preserve"> 2</w:t>
      </w:r>
      <w:r>
        <w:rPr>
          <w:rFonts w:hint="default" w:ascii="Corbel" w:hAnsi="Corbel" w:eastAsia="Corbel" w:cs="Corbel"/>
          <w:b/>
          <w:color w:val="auto"/>
          <w:spacing w:val="0"/>
          <w:position w:val="0"/>
          <w:sz w:val="24"/>
          <w:shd w:val="clear" w:fill="auto"/>
          <w:lang w:val="en-US"/>
        </w:rPr>
        <w:t>020</w:t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)</w:t>
      </w:r>
    </w:p>
    <w:p>
      <w:pPr>
        <w:spacing w:before="40" w:after="0" w:line="240" w:lineRule="auto"/>
        <w:ind w:left="0" w:right="0" w:firstLine="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</w:p>
    <w:p>
      <w:pPr>
        <w:spacing w:before="40" w:after="0" w:line="240" w:lineRule="auto"/>
        <w:ind w:left="0" w:right="0" w:firstLine="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Designation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: UI Developer</w:t>
      </w:r>
    </w:p>
    <w:p>
      <w:pPr>
        <w:spacing w:before="40" w:after="0" w:line="240" w:lineRule="auto"/>
        <w:ind w:left="0" w:right="0" w:firstLine="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 xml:space="preserve">Job Profile: 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Converting template into XHTML, HTML5, W3C validation, DIV based layout/ website. Also converting templates into </w:t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BOOTSTRAP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framework &amp;</w:t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 xml:space="preserve"> Material Bootstrap Design (MDB)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frame work for Responsive layout.</w:t>
      </w:r>
    </w:p>
    <w:p>
      <w:pPr>
        <w:spacing w:before="40" w:after="0" w:line="240" w:lineRule="auto"/>
        <w:ind w:left="0" w:right="0" w:firstLine="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ALL type of issues &amp; bug fixes in all CMS Projects.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Used JavaScript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libraries to create slider and page-turning animations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Responsible for transforming design mock-ups to W3C standards compliant HTML pages using </w:t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HTML, XHTML, CSS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. Develop design briefs by gathering information and data to clarify design issues.</w:t>
      </w: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Managed multiple, simultaneous projects in different stages</w:t>
      </w:r>
    </w:p>
    <w:p>
      <w:pPr>
        <w:numPr>
          <w:ilvl w:val="0"/>
          <w:numId w:val="3"/>
        </w:numPr>
        <w:spacing w:before="4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Responsible for creating the look and feel of the public website.</w:t>
      </w:r>
    </w:p>
    <w:p>
      <w:pPr>
        <w:numPr>
          <w:ilvl w:val="0"/>
          <w:numId w:val="3"/>
        </w:numPr>
        <w:spacing w:before="4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Basic Knowledge of  Sass, Angular Js, &amp; Ionic Framework.</w:t>
      </w:r>
    </w:p>
    <w:p>
      <w:pPr>
        <w:spacing w:before="40" w:after="0" w:line="240" w:lineRule="auto"/>
        <w:ind w:left="0" w:right="0" w:firstLine="0"/>
        <w:jc w:val="left"/>
        <w:rPr>
          <w:rFonts w:ascii="Arial" w:hAnsi="Arial" w:eastAsia="Arial" w:cs="Arial"/>
          <w:b/>
          <w:caps/>
          <w:color w:val="0070C0"/>
          <w:spacing w:val="0"/>
          <w:position w:val="0"/>
          <w:sz w:val="22"/>
          <w:u w:val="single"/>
          <w:shd w:val="clear" w:fill="auto"/>
        </w:rPr>
      </w:pPr>
    </w:p>
    <w:p>
      <w:pPr>
        <w:spacing w:before="40" w:after="0" w:line="240" w:lineRule="auto"/>
        <w:ind w:left="0" w:right="0" w:firstLine="0"/>
        <w:jc w:val="left"/>
        <w:rPr>
          <w:rFonts w:ascii="Arial" w:hAnsi="Arial" w:eastAsia="Arial" w:cs="Arial"/>
          <w:color w:val="0070C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aps/>
          <w:color w:val="0070C0"/>
          <w:spacing w:val="0"/>
          <w:position w:val="0"/>
          <w:sz w:val="22"/>
          <w:u w:val="single"/>
          <w:shd w:val="clear" w:fill="auto"/>
        </w:rPr>
        <w:t>projects</w:t>
      </w:r>
    </w:p>
    <w:p>
      <w:pPr>
        <w:spacing w:before="40" w:after="0" w:line="240" w:lineRule="auto"/>
        <w:ind w:left="0" w:right="0" w:firstLine="0"/>
        <w:jc w:val="left"/>
        <w:rPr>
          <w:rFonts w:ascii="Calibri" w:hAnsi="Calibri" w:eastAsia="Calibri" w:cs="Calibri"/>
          <w:b/>
          <w:caps/>
          <w:color w:val="548DD4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"http://timexpress.ae/" \h </w:instrText>
      </w:r>
      <w:r>
        <w:fldChar w:fldCharType="separate"/>
      </w:r>
      <w:r>
        <w:rPr>
          <w:rFonts w:ascii="Corbel" w:hAnsi="Corbel" w:eastAsia="Corbel" w:cs="Corbel"/>
          <w:color w:val="0000FF"/>
          <w:spacing w:val="0"/>
          <w:position w:val="0"/>
          <w:sz w:val="24"/>
          <w:u w:val="single"/>
          <w:shd w:val="clear" w:fill="auto"/>
        </w:rPr>
        <w:t>http://timexpress.ae</w:t>
      </w:r>
      <w:r>
        <w:rPr>
          <w:rFonts w:ascii="Corbel" w:hAnsi="Corbel" w:eastAsia="Corbel" w:cs="Corbe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0" w:line="276" w:lineRule="auto"/>
        <w:ind w:left="0" w:right="0" w:firstLine="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"http://locations.com.hk/"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t>http://locations.com.hk/</w:t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76" w:lineRule="auto"/>
        <w:ind w:left="0" w:right="0" w:firstLine="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"https://www.goodcredit.com/" \h </w:instrText>
      </w:r>
      <w:r>
        <w:fldChar w:fldCharType="separate"/>
      </w:r>
      <w:r>
        <w:rPr>
          <w:rFonts w:ascii="Corbel" w:hAnsi="Corbel" w:eastAsia="Corbel" w:cs="Corbel"/>
          <w:color w:val="0000FF"/>
          <w:spacing w:val="0"/>
          <w:position w:val="0"/>
          <w:sz w:val="24"/>
          <w:u w:val="single"/>
          <w:shd w:val="clear" w:fill="auto"/>
        </w:rPr>
        <w:t>https://www.goodcredit.com/</w:t>
      </w:r>
      <w:r>
        <w:rPr>
          <w:rFonts w:ascii="Corbel" w:hAnsi="Corbel" w:eastAsia="Corbel" w:cs="Corbe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0" w:line="276" w:lineRule="auto"/>
        <w:ind w:left="0" w:right="0" w:firstLine="0"/>
        <w:jc w:val="left"/>
        <w:rPr>
          <w:rFonts w:ascii="Corbel" w:hAnsi="Corbel" w:eastAsia="Corbel" w:cs="Corbel"/>
          <w:color w:val="000000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"http://ec2-13-59-106-102.us-east-2.compute.amazonaws.com/" \h </w:instrText>
      </w:r>
      <w:r>
        <w:fldChar w:fldCharType="separate"/>
      </w:r>
      <w:r>
        <w:rPr>
          <w:rFonts w:ascii="Corbel" w:hAnsi="Corbel" w:eastAsia="Corbel" w:cs="Corbel"/>
          <w:color w:val="0000FF"/>
          <w:spacing w:val="0"/>
          <w:position w:val="0"/>
          <w:sz w:val="24"/>
          <w:u w:val="single"/>
          <w:shd w:val="clear" w:fill="auto"/>
        </w:rPr>
        <w:t>http://ec2-13-59-106-102.us-east-2.compute.amazonaws.com/</w:t>
      </w:r>
      <w:r>
        <w:rPr>
          <w:rFonts w:ascii="Corbel" w:hAnsi="Corbel" w:eastAsia="Corbel" w:cs="Corbe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0" w:line="276" w:lineRule="auto"/>
        <w:ind w:left="0" w:right="0" w:firstLine="0"/>
        <w:jc w:val="left"/>
        <w:rPr>
          <w:rFonts w:ascii="Corbel" w:hAnsi="Corbel" w:eastAsia="Corbel" w:cs="Corbel"/>
          <w:color w:val="000000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"https://lcfashioninc.com/" \h </w:instrText>
      </w:r>
      <w:r>
        <w:fldChar w:fldCharType="separate"/>
      </w:r>
      <w:r>
        <w:rPr>
          <w:rFonts w:ascii="Corbel" w:hAnsi="Corbel" w:eastAsia="Corbel" w:cs="Corbel"/>
          <w:color w:val="0000FF"/>
          <w:spacing w:val="0"/>
          <w:position w:val="0"/>
          <w:sz w:val="24"/>
          <w:u w:val="single"/>
          <w:shd w:val="clear" w:fill="auto"/>
        </w:rPr>
        <w:t>https://lcfashioninc.com/</w:t>
      </w:r>
      <w:r>
        <w:rPr>
          <w:rFonts w:ascii="Corbel" w:hAnsi="Corbel" w:eastAsia="Corbel" w:cs="Corbe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0" w:line="276" w:lineRule="auto"/>
        <w:ind w:left="0" w:right="0" w:firstLine="0"/>
        <w:jc w:val="left"/>
        <w:rPr>
          <w:rFonts w:ascii="Corbel" w:hAnsi="Corbel" w:eastAsia="Corbel" w:cs="Corbel"/>
          <w:color w:val="000000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"http://ecommcandy.com/home" \h </w:instrText>
      </w:r>
      <w:r>
        <w:fldChar w:fldCharType="separate"/>
      </w:r>
      <w:r>
        <w:rPr>
          <w:rFonts w:ascii="Corbel" w:hAnsi="Corbel" w:eastAsia="Corbel" w:cs="Corbel"/>
          <w:color w:val="000000"/>
          <w:spacing w:val="0"/>
          <w:position w:val="0"/>
          <w:sz w:val="24"/>
          <w:u w:val="single"/>
          <w:shd w:val="clear" w:fill="auto"/>
        </w:rPr>
        <w:t>http://ecommcandy.com/home</w:t>
      </w:r>
      <w:r>
        <w:rPr>
          <w:rFonts w:ascii="Corbel" w:hAnsi="Corbel" w:eastAsia="Corbel" w:cs="Corbel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0" w:line="276" w:lineRule="auto"/>
        <w:ind w:left="0" w:right="0" w:firstLine="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fldChar w:fldCharType="begin"/>
      </w:r>
      <w:r>
        <w:instrText xml:space="preserve"> HYPERLINK "http://itoprecipes.com/" \h </w:instrText>
      </w:r>
      <w:r>
        <w:fldChar w:fldCharType="separate"/>
      </w:r>
      <w:r>
        <w:rPr>
          <w:rFonts w:ascii="Corbel" w:hAnsi="Corbel" w:eastAsia="Corbel" w:cs="Corbel"/>
          <w:color w:val="0000FF"/>
          <w:spacing w:val="0"/>
          <w:position w:val="0"/>
          <w:sz w:val="24"/>
          <w:u w:val="single"/>
          <w:shd w:val="clear" w:fill="auto"/>
        </w:rPr>
        <w:t>http://itoprecipes.com/</w:t>
      </w:r>
      <w:r>
        <w:rPr>
          <w:rFonts w:ascii="Corbel" w:hAnsi="Corbel" w:eastAsia="Corbel" w:cs="Corbe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0" w:line="276" w:lineRule="auto"/>
        <w:ind w:left="0" w:right="0" w:firstLine="0"/>
        <w:jc w:val="left"/>
        <w:rPr>
          <w:rFonts w:ascii="Corbel" w:hAnsi="Corbel" w:eastAsia="Corbel" w:cs="Corbel"/>
          <w:color w:val="0000FF"/>
          <w:spacing w:val="0"/>
          <w:position w:val="0"/>
          <w:sz w:val="24"/>
          <w:u w:val="single"/>
          <w:shd w:val="clear" w:fill="auto"/>
        </w:rPr>
      </w:pPr>
      <w:r>
        <w:fldChar w:fldCharType="begin"/>
      </w:r>
      <w:r>
        <w:instrText xml:space="preserve"> HYPERLINK "https://int.samlabs.com/" \h </w:instrText>
      </w:r>
      <w:r>
        <w:fldChar w:fldCharType="separate"/>
      </w:r>
      <w:r>
        <w:rPr>
          <w:rFonts w:ascii="Corbel" w:hAnsi="Corbel" w:eastAsia="Corbel" w:cs="Corbel"/>
          <w:color w:val="0000FF"/>
          <w:spacing w:val="0"/>
          <w:position w:val="0"/>
          <w:sz w:val="24"/>
          <w:u w:val="single"/>
          <w:shd w:val="clear" w:fill="auto"/>
        </w:rPr>
        <w:t>https://int.samlabs.com/</w:t>
      </w:r>
      <w:r>
        <w:rPr>
          <w:rFonts w:ascii="Corbel" w:hAnsi="Corbel" w:eastAsia="Corbel" w:cs="Corbe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0" w:line="276" w:lineRule="auto"/>
        <w:ind w:left="0" w:right="0" w:firstLine="0"/>
        <w:jc w:val="left"/>
        <w:rPr>
          <w:rFonts w:hint="default" w:ascii="Corbel" w:hAnsi="Corbel" w:eastAsia="Corbel"/>
          <w:color w:val="0000FF"/>
          <w:spacing w:val="0"/>
          <w:position w:val="0"/>
          <w:sz w:val="24"/>
          <w:u w:val="single"/>
          <w:shd w:val="clear" w:fill="auto"/>
        </w:rPr>
      </w:pPr>
      <w:r>
        <w:rPr>
          <w:rFonts w:hint="default" w:ascii="Corbel" w:hAnsi="Corbel" w:eastAsia="Corbel"/>
          <w:color w:val="0000FF"/>
          <w:spacing w:val="0"/>
          <w:position w:val="0"/>
          <w:sz w:val="24"/>
          <w:u w:val="single"/>
          <w:shd w:val="clear" w:fill="auto"/>
        </w:rPr>
        <w:fldChar w:fldCharType="begin"/>
      </w:r>
      <w:r>
        <w:rPr>
          <w:rFonts w:hint="default" w:ascii="Corbel" w:hAnsi="Corbel" w:eastAsia="Corbel"/>
          <w:color w:val="0000FF"/>
          <w:spacing w:val="0"/>
          <w:position w:val="0"/>
          <w:sz w:val="24"/>
          <w:u w:val="single"/>
          <w:shd w:val="clear" w:fill="auto"/>
        </w:rPr>
        <w:instrText xml:space="preserve"> HYPERLINK "https://www.regencysealinecamp.com/" </w:instrText>
      </w:r>
      <w:r>
        <w:rPr>
          <w:rFonts w:hint="default" w:ascii="Corbel" w:hAnsi="Corbel" w:eastAsia="Corbel"/>
          <w:color w:val="0000FF"/>
          <w:spacing w:val="0"/>
          <w:position w:val="0"/>
          <w:sz w:val="24"/>
          <w:u w:val="single"/>
          <w:shd w:val="clear" w:fill="auto"/>
        </w:rPr>
        <w:fldChar w:fldCharType="separate"/>
      </w:r>
      <w:r>
        <w:rPr>
          <w:rStyle w:val="4"/>
          <w:rFonts w:hint="default" w:ascii="Corbel" w:hAnsi="Corbel" w:eastAsia="Corbel"/>
          <w:spacing w:val="0"/>
          <w:position w:val="0"/>
          <w:sz w:val="24"/>
          <w:shd w:val="clear" w:fill="auto"/>
        </w:rPr>
        <w:t>https://www.regencysealinecamp.com/</w:t>
      </w:r>
      <w:r>
        <w:rPr>
          <w:rFonts w:hint="default" w:ascii="Corbel" w:hAnsi="Corbel" w:eastAsia="Corbel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0" w:line="276" w:lineRule="auto"/>
        <w:ind w:left="0" w:right="0" w:firstLine="0"/>
        <w:jc w:val="left"/>
        <w:rPr>
          <w:rFonts w:hint="default" w:ascii="Corbel" w:hAnsi="Corbel" w:eastAsia="Corbel"/>
          <w:color w:val="0000FF"/>
          <w:spacing w:val="0"/>
          <w:position w:val="0"/>
          <w:sz w:val="24"/>
          <w:u w:val="single"/>
          <w:shd w:val="clear" w:fill="auto"/>
        </w:rPr>
      </w:pPr>
      <w:r>
        <w:rPr>
          <w:rFonts w:hint="default" w:ascii="Corbel" w:hAnsi="Corbel" w:eastAsia="Corbel"/>
          <w:color w:val="0000FF"/>
          <w:spacing w:val="0"/>
          <w:position w:val="0"/>
          <w:sz w:val="24"/>
          <w:u w:val="single"/>
          <w:shd w:val="clear" w:fill="auto"/>
        </w:rPr>
        <w:t>https://www.myholidays.com/</w:t>
      </w:r>
    </w:p>
    <w:p>
      <w:pPr>
        <w:spacing w:before="0" w:after="0" w:line="276" w:lineRule="auto"/>
        <w:ind w:left="0" w:right="0" w:firstLine="0"/>
        <w:jc w:val="left"/>
        <w:rPr>
          <w:rFonts w:ascii="Corbel" w:hAnsi="Corbel" w:eastAsia="Corbel" w:cs="Corbel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200" w:line="360" w:lineRule="auto"/>
        <w:ind w:left="0" w:right="0" w:firstLine="0"/>
        <w:jc w:val="left"/>
        <w:rPr>
          <w:rFonts w:ascii="Arial" w:hAnsi="Arial" w:eastAsia="Arial" w:cs="Arial"/>
          <w:b/>
          <w:caps/>
          <w:color w:val="0070C0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aps/>
          <w:color w:val="0070C0"/>
          <w:spacing w:val="0"/>
          <w:position w:val="0"/>
          <w:sz w:val="22"/>
          <w:u w:val="single"/>
          <w:shd w:val="clear" w:fill="auto"/>
        </w:rPr>
        <w:t>technical skills</w:t>
      </w:r>
    </w:p>
    <w:p>
      <w:pPr>
        <w:numPr>
          <w:ilvl w:val="0"/>
          <w:numId w:val="4"/>
        </w:numPr>
        <w:spacing w:before="40" w:after="0" w:line="240" w:lineRule="auto"/>
        <w:ind w:left="81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Web Technologies &amp; Languages: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HTML</w:t>
      </w:r>
      <w:r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  <w:t>4/5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,  CSS</w:t>
      </w:r>
      <w:r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  <w:t>2/3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,  JQUERY, BOOTSTRAP,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Responsive website ,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.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Operating System: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Windows (XP</w:t>
      </w:r>
      <w:r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  <w:t>/7/8/10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), Ubuntu, MAC.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 xml:space="preserve">Developer Tools &amp; Editor : 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Dreamweaver ,Sublime, Notepad++ ,Genie, MS Office, ADOBE  PHOTOSHOP  (CS</w:t>
      </w:r>
      <w:r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  <w:t>5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/CS6/CC) , IllustratorCs3 .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>Browser: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IE</w:t>
      </w:r>
      <w:r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  <w:t>8,9,10 &amp; 11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, Firefox, Opera, Chrome , Safari .</w:t>
      </w:r>
    </w:p>
    <w:p>
      <w:pPr>
        <w:numPr>
          <w:ilvl w:val="0"/>
          <w:numId w:val="4"/>
        </w:numPr>
        <w:spacing w:before="40" w:after="0" w:line="240" w:lineRule="auto"/>
        <w:ind w:left="810" w:right="0" w:hanging="360"/>
        <w:jc w:val="left"/>
        <w:rPr>
          <w:rFonts w:ascii="Corbel" w:hAnsi="Corbel" w:eastAsia="Corbel" w:cs="Corbel"/>
          <w:b/>
          <w:color w:val="548DD4"/>
          <w:spacing w:val="0"/>
          <w:position w:val="0"/>
          <w:sz w:val="24"/>
          <w:u w:val="single"/>
          <w:shd w:val="clear" w:fill="auto"/>
        </w:rPr>
      </w:pP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  <w:t xml:space="preserve">Frameworks: 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Bootstrap frame work, Skelton frame work, 960 GRID.</w:t>
      </w:r>
    </w:p>
    <w:p>
      <w:pPr>
        <w:spacing w:before="360" w:after="240" w:line="240" w:lineRule="auto"/>
        <w:ind w:left="0" w:right="0" w:firstLine="0"/>
        <w:jc w:val="left"/>
        <w:rPr>
          <w:rFonts w:ascii="Arial" w:hAnsi="Arial" w:eastAsia="Arial" w:cs="Arial"/>
          <w:b/>
          <w:caps/>
          <w:color w:val="0070C0"/>
          <w:spacing w:val="0"/>
          <w:position w:val="0"/>
          <w:sz w:val="22"/>
          <w:u w:val="single"/>
          <w:shd w:val="clear" w:fill="auto"/>
        </w:rPr>
      </w:pPr>
    </w:p>
    <w:p>
      <w:pPr>
        <w:spacing w:before="360" w:after="240" w:line="240" w:lineRule="auto"/>
        <w:ind w:left="0" w:right="0" w:firstLine="0"/>
        <w:jc w:val="left"/>
        <w:rPr>
          <w:rFonts w:ascii="Arial" w:hAnsi="Arial" w:eastAsia="Arial" w:cs="Arial"/>
          <w:caps/>
          <w:color w:val="0070C0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aps/>
          <w:color w:val="0070C0"/>
          <w:spacing w:val="0"/>
          <w:position w:val="0"/>
          <w:sz w:val="22"/>
          <w:u w:val="single"/>
          <w:shd w:val="clear" w:fill="auto"/>
        </w:rPr>
        <w:t>Roles &amp;Responsibilities</w:t>
      </w:r>
    </w:p>
    <w:p>
      <w:pPr>
        <w:spacing w:before="0" w:after="240" w:line="240" w:lineRule="auto"/>
        <w:ind w:left="0" w:right="0" w:firstLine="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Designing developing &amp; maintaining advance web/mobile application/UI/mock-ups using HTML5, HTML, CSS, JQUERY &amp; Other latest technologies.  Supporting multiple project/team in troubleshooting browser related issues, mobility related issues. Able to handle web/browser related front-end Development. </w:t>
      </w:r>
    </w:p>
    <w:p>
      <w:pPr>
        <w:numPr>
          <w:ilvl w:val="0"/>
          <w:numId w:val="5"/>
        </w:numPr>
        <w:spacing w:before="40" w:after="0" w:line="240" w:lineRule="auto"/>
        <w:ind w:left="360" w:right="0" w:hanging="360"/>
        <w:jc w:val="left"/>
        <w:rPr>
          <w:rFonts w:ascii="Corbel" w:hAnsi="Corbel" w:eastAsia="Corbel" w:cs="Corbel"/>
          <w:caps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Converted PSD mockups into pure hand-written HTML and CSS pages.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Pixel perfect conversation PSD to XHTML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Light-weight table less CSS layout 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Easy to integrate in CMS 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Clean W3C Valid XHTML / CSS 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IE6, IE7, IE8, Firefox, Opera, Safari and Chrome friendly 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Compatible with Mac Devices, IOS 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Commented and shorthand CSS </w:t>
      </w:r>
    </w:p>
    <w:p>
      <w:pPr>
        <w:numPr>
          <w:ilvl w:val="0"/>
          <w:numId w:val="5"/>
        </w:numPr>
        <w:spacing w:before="0" w:after="0" w:line="240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Optimized images for fast-loading </w:t>
      </w:r>
    </w:p>
    <w:p>
      <w:pPr>
        <w:numPr>
          <w:ilvl w:val="0"/>
          <w:numId w:val="5"/>
        </w:numPr>
        <w:spacing w:before="40" w:after="0" w:line="240" w:lineRule="auto"/>
        <w:ind w:left="360" w:right="0" w:hanging="360"/>
        <w:jc w:val="left"/>
        <w:rPr>
          <w:rFonts w:ascii="Corbel" w:hAnsi="Corbel" w:eastAsia="Corbel" w:cs="Corbel"/>
          <w:caps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Responsible</w:t>
      </w:r>
      <w:r>
        <w:rPr>
          <w:rFonts w:ascii="Corbel" w:hAnsi="Corbel" w:eastAsia="Corbel" w:cs="Corbel"/>
          <w:caps/>
          <w:color w:val="auto"/>
          <w:spacing w:val="0"/>
          <w:position w:val="0"/>
          <w:sz w:val="24"/>
          <w:shd w:val="clear" w:fill="auto"/>
        </w:rPr>
        <w:t xml:space="preserve"> for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creating the look and feel of the public website. </w:t>
      </w:r>
    </w:p>
    <w:p>
      <w:pPr>
        <w:numPr>
          <w:ilvl w:val="0"/>
          <w:numId w:val="5"/>
        </w:numPr>
        <w:spacing w:before="40" w:after="0" w:line="240" w:lineRule="auto"/>
        <w:ind w:left="360" w:right="0" w:hanging="360"/>
        <w:jc w:val="left"/>
        <w:rPr>
          <w:rFonts w:ascii="Calibri" w:hAnsi="Calibri" w:eastAsia="Calibri" w:cs="Calibri"/>
          <w:caps/>
          <w:color w:val="auto"/>
          <w:spacing w:val="0"/>
          <w:position w:val="0"/>
          <w:sz w:val="22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Involved in fixing Front-End issues with the layouts.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aps/>
          <w:color w:val="0070C0"/>
          <w:spacing w:val="0"/>
          <w:position w:val="0"/>
          <w:sz w:val="22"/>
          <w:u w:val="single"/>
          <w:shd w:val="clear" w:fill="auto"/>
        </w:rPr>
        <w:t>Education</w:t>
      </w:r>
      <w:r>
        <w:rPr>
          <w:rFonts w:ascii="Arial" w:hAnsi="Arial" w:eastAsia="Arial" w:cs="Arial"/>
          <w:b/>
          <w:caps/>
          <w:color w:val="0070C0"/>
          <w:spacing w:val="0"/>
          <w:position w:val="0"/>
          <w:sz w:val="22"/>
          <w:u w:val="single"/>
          <w:shd w:val="clear" w:fill="auto"/>
        </w:rPr>
        <w:br w:type="textWrapping"/>
      </w:r>
    </w:p>
    <w:p>
      <w:pPr>
        <w:numPr>
          <w:ilvl w:val="0"/>
          <w:numId w:val="6"/>
        </w:numPr>
        <w:spacing w:before="0" w:after="0" w:line="240" w:lineRule="auto"/>
        <w:ind w:left="360" w:right="0" w:hanging="36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HighSchool (</w:t>
      </w:r>
      <w:r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  <w:t>10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  <w:vertAlign w:val="superscript"/>
        </w:rPr>
        <w:t>th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)      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                             </w:t>
      </w:r>
      <w:r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  <w:t>63.5%</w:t>
      </w:r>
    </w:p>
    <w:p>
      <w:pPr>
        <w:numPr>
          <w:ilvl w:val="0"/>
          <w:numId w:val="6"/>
        </w:numPr>
        <w:spacing w:before="0" w:after="0" w:line="240" w:lineRule="auto"/>
        <w:ind w:left="360" w:right="0" w:hanging="360"/>
        <w:jc w:val="left"/>
        <w:rPr>
          <w:rFonts w:ascii="Arial" w:hAnsi="Arial" w:eastAsia="Arial" w:cs="Arial"/>
          <w:b/>
          <w:color w:val="548DD4"/>
          <w:spacing w:val="0"/>
          <w:position w:val="0"/>
          <w:sz w:val="20"/>
          <w:u w:val="single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Intermediate (</w:t>
      </w:r>
      <w:r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  <w:t>12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  <w:vertAlign w:val="superscript"/>
        </w:rPr>
        <w:t>th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)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                             </w:t>
      </w:r>
      <w:r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  <w:t>51.0%</w:t>
      </w:r>
    </w:p>
    <w:p>
      <w:pPr>
        <w:numPr>
          <w:ilvl w:val="0"/>
          <w:numId w:val="6"/>
        </w:numPr>
        <w:spacing w:before="0" w:after="0" w:line="240" w:lineRule="auto"/>
        <w:ind w:left="360" w:right="0" w:hanging="360"/>
        <w:jc w:val="left"/>
        <w:rPr>
          <w:rFonts w:ascii="Arial" w:hAnsi="Arial" w:eastAsia="Arial" w:cs="Arial"/>
          <w:b/>
          <w:color w:val="548DD4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  <w:t>Mutimedia Animaton          -               Brainware Computer Academy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color w:val="548DD4"/>
          <w:spacing w:val="0"/>
          <w:position w:val="0"/>
          <w:sz w:val="20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color w:val="548DD4"/>
          <w:spacing w:val="0"/>
          <w:position w:val="0"/>
          <w:sz w:val="20"/>
          <w:u w:val="single"/>
          <w:shd w:val="clear" w:fill="auto"/>
        </w:rPr>
      </w:pPr>
    </w:p>
    <w:p>
      <w:pPr>
        <w:spacing w:before="0" w:after="200" w:line="360" w:lineRule="auto"/>
        <w:ind w:left="0" w:right="0" w:firstLine="0"/>
        <w:jc w:val="left"/>
        <w:rPr>
          <w:rFonts w:ascii="Arial" w:hAnsi="Arial" w:eastAsia="Arial" w:cs="Arial"/>
          <w:b/>
          <w:caps/>
          <w:color w:val="0070C0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aps/>
          <w:color w:val="0070C0"/>
          <w:spacing w:val="0"/>
          <w:position w:val="0"/>
          <w:sz w:val="22"/>
          <w:u w:val="single"/>
          <w:shd w:val="clear" w:fill="auto"/>
        </w:rPr>
        <w:t>Personal profile</w:t>
      </w:r>
    </w:p>
    <w:p>
      <w:pPr>
        <w:numPr>
          <w:ilvl w:val="0"/>
          <w:numId w:val="7"/>
        </w:numPr>
        <w:spacing w:before="0" w:after="200" w:line="276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Name                                         Naresh Singh</w:t>
      </w:r>
    </w:p>
    <w:p>
      <w:pPr>
        <w:numPr>
          <w:ilvl w:val="0"/>
          <w:numId w:val="7"/>
        </w:numPr>
        <w:spacing w:before="0" w:after="200" w:line="276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Father’s name                        Mr. Giriraj Singh</w:t>
      </w:r>
    </w:p>
    <w:p>
      <w:pPr>
        <w:numPr>
          <w:ilvl w:val="0"/>
          <w:numId w:val="7"/>
        </w:numPr>
        <w:spacing w:before="0" w:after="200" w:line="276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Mother’s name                      Mrs. Sunita Devi</w:t>
      </w:r>
    </w:p>
    <w:p>
      <w:pPr>
        <w:numPr>
          <w:ilvl w:val="0"/>
          <w:numId w:val="7"/>
        </w:numPr>
        <w:spacing w:before="0" w:after="200" w:line="276" w:lineRule="auto"/>
        <w:ind w:left="360" w:right="0" w:hanging="36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DOB                                          8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  <w:vertAlign w:val="superscript"/>
        </w:rPr>
        <w:t>th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 xml:space="preserve"> June </w:t>
      </w:r>
      <w:r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  <w:t>1997</w:t>
      </w:r>
    </w:p>
    <w:p>
      <w:pPr>
        <w:numPr>
          <w:ilvl w:val="0"/>
          <w:numId w:val="7"/>
        </w:numPr>
        <w:spacing w:before="0" w:after="200" w:line="276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Marital status                        Single</w:t>
      </w:r>
    </w:p>
    <w:p>
      <w:pPr>
        <w:numPr>
          <w:ilvl w:val="0"/>
          <w:numId w:val="7"/>
        </w:numPr>
        <w:spacing w:before="0" w:after="200" w:line="276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Gender                                     Male</w:t>
      </w:r>
    </w:p>
    <w:p>
      <w:pPr>
        <w:numPr>
          <w:ilvl w:val="0"/>
          <w:numId w:val="7"/>
        </w:numPr>
        <w:spacing w:before="0" w:after="200" w:line="276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Permanent address            Pilkhuwa (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Hapur</w:t>
      </w: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) .</w:t>
      </w:r>
    </w:p>
    <w:p>
      <w:pPr>
        <w:numPr>
          <w:ilvl w:val="0"/>
          <w:numId w:val="7"/>
        </w:numPr>
        <w:spacing w:before="0" w:after="200" w:line="276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Nationality                             Indian</w:t>
      </w:r>
    </w:p>
    <w:p>
      <w:pPr>
        <w:numPr>
          <w:ilvl w:val="0"/>
          <w:numId w:val="7"/>
        </w:numPr>
        <w:spacing w:before="0" w:after="200" w:line="276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Hobbies                                   Listening Music &amp;Chatting</w:t>
      </w:r>
    </w:p>
    <w:p>
      <w:pPr>
        <w:numPr>
          <w:ilvl w:val="0"/>
          <w:numId w:val="7"/>
        </w:numPr>
        <w:spacing w:before="0" w:after="200" w:line="276" w:lineRule="auto"/>
        <w:ind w:left="360" w:right="0" w:hanging="360"/>
        <w:jc w:val="left"/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olor w:val="auto"/>
          <w:spacing w:val="0"/>
          <w:position w:val="0"/>
          <w:sz w:val="24"/>
          <w:shd w:val="clear" w:fill="auto"/>
        </w:rPr>
        <w:t>Languages known              Hindi &amp; English</w:t>
      </w:r>
    </w:p>
    <w:p>
      <w:pPr>
        <w:spacing w:before="0" w:after="200" w:line="240" w:lineRule="auto"/>
        <w:ind w:left="0" w:right="0" w:firstLine="0"/>
        <w:jc w:val="left"/>
        <w:rPr>
          <w:rFonts w:ascii="Corbel" w:hAnsi="Corbel" w:eastAsia="Corbel" w:cs="Corbe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b/>
          <w:color w:val="auto"/>
          <w:spacing w:val="0"/>
          <w:position w:val="0"/>
          <w:sz w:val="24"/>
          <w:u w:val="single"/>
          <w:shd w:val="clear" w:fill="auto"/>
        </w:rPr>
        <w:t>Declaration:</w:t>
      </w:r>
      <w:r>
        <w:rPr>
          <w:rFonts w:ascii="Corbel" w:hAnsi="Corbel" w:eastAsia="Corbel" w:cs="Corbel"/>
          <w:color w:val="000000"/>
          <w:spacing w:val="0"/>
          <w:position w:val="0"/>
          <w:sz w:val="24"/>
          <w:shd w:val="clear" w:fill="auto"/>
        </w:rPr>
        <w:t>I hereby declare that the above mentioned information is correct up to my knowledge and I bear the responsibility for the correctness of the above mentioned particulars.</w:t>
      </w:r>
    </w:p>
    <w:p>
      <w:pPr>
        <w:spacing w:before="0" w:after="200" w:line="240" w:lineRule="auto"/>
        <w:ind w:left="0" w:right="0" w:firstLine="0"/>
        <w:jc w:val="right"/>
        <w:rPr>
          <w:rFonts w:ascii="Corbel" w:hAnsi="Corbel" w:eastAsia="Corbel" w:cs="Corbe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caps/>
          <w:color w:val="auto"/>
          <w:spacing w:val="0"/>
          <w:position w:val="0"/>
          <w:sz w:val="24"/>
          <w:shd w:val="clear" w:fill="auto"/>
        </w:rPr>
        <w:t>(NARESH SINGH)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5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6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3870A8A"/>
    <w:rsid w:val="081D3638"/>
    <w:rsid w:val="13231160"/>
    <w:rsid w:val="15EE6D22"/>
    <w:rsid w:val="22A8735D"/>
    <w:rsid w:val="40276B32"/>
    <w:rsid w:val="556E35EA"/>
    <w:rsid w:val="5AAB76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2021-03-03T05:25:11Z</dcterms:created>
  <dc:creator>LENOVO</dc:creator>
  <cp:lastModifiedBy>Admin</cp:lastModifiedBy>
  <dcterms:modified xsi:type="dcterms:W3CDTF">2021-03-03T05:34:19Z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